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A807" w14:textId="77777777" w:rsidR="000C017F" w:rsidRDefault="003E466D">
      <w:pPr>
        <w:autoSpaceDE w:val="0"/>
        <w:autoSpaceDN w:val="0"/>
        <w:spacing w:after="134" w:line="220" w:lineRule="exac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4463E01" wp14:editId="25C580F6">
            <wp:simplePos x="0" y="0"/>
            <wp:positionH relativeFrom="page">
              <wp:posOffset>4608830</wp:posOffset>
            </wp:positionH>
            <wp:positionV relativeFrom="page">
              <wp:posOffset>8158480</wp:posOffset>
            </wp:positionV>
            <wp:extent cx="1743710" cy="18736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87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24F1139E" wp14:editId="4F8A5B5B">
            <wp:simplePos x="0" y="0"/>
            <wp:positionH relativeFrom="page">
              <wp:posOffset>753110</wp:posOffset>
            </wp:positionH>
            <wp:positionV relativeFrom="page">
              <wp:posOffset>8277859</wp:posOffset>
            </wp:positionV>
            <wp:extent cx="2115820" cy="11800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18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5B6A4" w14:textId="77777777" w:rsidR="000C017F" w:rsidRDefault="003E466D">
      <w:pPr>
        <w:autoSpaceDE w:val="0"/>
        <w:autoSpaceDN w:val="0"/>
        <w:spacing w:after="30" w:line="240" w:lineRule="auto"/>
      </w:pPr>
      <w:r>
        <w:rPr>
          <w:noProof/>
        </w:rPr>
        <w:drawing>
          <wp:inline distT="0" distB="0" distL="0" distR="0" wp14:anchorId="09DF8C6D" wp14:editId="601AE752">
            <wp:extent cx="5718809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80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6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720"/>
        <w:gridCol w:w="8245"/>
      </w:tblGrid>
      <w:tr w:rsidR="000C017F" w14:paraId="3E545CA8" w14:textId="77777777" w:rsidTr="00063740">
        <w:trPr>
          <w:trHeight w:hRule="exact" w:val="1037"/>
        </w:trPr>
        <w:tc>
          <w:tcPr>
            <w:tcW w:w="1720" w:type="dxa"/>
            <w:tcMar>
              <w:left w:w="0" w:type="dxa"/>
              <w:right w:w="0" w:type="dxa"/>
            </w:tcMar>
          </w:tcPr>
          <w:p w14:paraId="208C577E" w14:textId="77777777" w:rsidR="000C017F" w:rsidRDefault="003E466D">
            <w:pPr>
              <w:autoSpaceDE w:val="0"/>
              <w:autoSpaceDN w:val="0"/>
              <w:spacing w:before="34" w:after="0" w:line="318" w:lineRule="exact"/>
              <w:ind w:left="60" w:right="144"/>
            </w:pPr>
            <w:proofErr w:type="spellStart"/>
            <w:r>
              <w:rPr>
                <w:rFonts w:ascii="TimesNewRomanPSMT" w:eastAsia="TimesNewRomanPSMT" w:hAnsi="TimesNewRomanPSMT"/>
                <w:color w:val="000000"/>
                <w:sz w:val="24"/>
              </w:rPr>
              <w:t>Nomor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Lampiran </w:t>
            </w:r>
            <w:proofErr w:type="spellStart"/>
            <w:r>
              <w:rPr>
                <w:rFonts w:ascii="TimesNewRomanPSMT" w:eastAsia="TimesNewRomanPSMT" w:hAnsi="TimesNewRomanPSMT"/>
                <w:color w:val="000000"/>
                <w:sz w:val="24"/>
              </w:rPr>
              <w:t>Perihal</w:t>
            </w:r>
            <w:proofErr w:type="spellEnd"/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</w:t>
            </w:r>
          </w:p>
        </w:tc>
        <w:tc>
          <w:tcPr>
            <w:tcW w:w="8245" w:type="dxa"/>
            <w:tcMar>
              <w:left w:w="0" w:type="dxa"/>
              <w:right w:w="0" w:type="dxa"/>
            </w:tcMar>
          </w:tcPr>
          <w:p w14:paraId="4305532A" w14:textId="6CC63A0D" w:rsidR="000C017F" w:rsidRDefault="003E466D">
            <w:pPr>
              <w:autoSpaceDE w:val="0"/>
              <w:autoSpaceDN w:val="0"/>
              <w:spacing w:before="26" w:after="0" w:line="324" w:lineRule="exact"/>
              <w:ind w:left="240" w:right="1728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: 043/OGM/PPBM/B/V/2024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: -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: </w:t>
            </w:r>
            <w:proofErr w:type="spellStart"/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P</w:t>
            </w:r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ermohonan</w:t>
            </w:r>
            <w:proofErr w:type="spellEnd"/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D</w:t>
            </w:r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ispensasi</w:t>
            </w:r>
            <w:proofErr w:type="spellEnd"/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K</w:t>
            </w:r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arantina</w:t>
            </w:r>
            <w:proofErr w:type="spellEnd"/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 xml:space="preserve"> </w:t>
            </w:r>
            <w:r w:rsid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D</w:t>
            </w:r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 xml:space="preserve">an </w:t>
            </w:r>
            <w:r w:rsid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G</w:t>
            </w:r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 xml:space="preserve">rand </w:t>
            </w:r>
            <w:r w:rsid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F</w:t>
            </w:r>
            <w:r w:rsidR="00063740" w:rsidRP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 xml:space="preserve">inal </w:t>
            </w:r>
            <w:r w:rsidR="00063740">
              <w:rPr>
                <w:rFonts w:ascii="TimesNewRomanPSMT" w:eastAsia="TimesNewRomanPSMT" w:hAnsi="TimesNewRomanPSMT"/>
                <w:b/>
                <w:bCs/>
                <w:color w:val="000000"/>
                <w:sz w:val="24"/>
              </w:rPr>
              <w:t>PPBM</w:t>
            </w:r>
          </w:p>
        </w:tc>
      </w:tr>
    </w:tbl>
    <w:p w14:paraId="4573702C" w14:textId="77777777" w:rsidR="000C017F" w:rsidRDefault="003E466D">
      <w:pPr>
        <w:autoSpaceDE w:val="0"/>
        <w:autoSpaceDN w:val="0"/>
        <w:spacing w:before="238" w:after="0" w:line="320" w:lineRule="exact"/>
        <w:ind w:right="2160"/>
        <w:jc w:val="right"/>
      </w:pPr>
      <w:proofErr w:type="spellStart"/>
      <w:r>
        <w:rPr>
          <w:rFonts w:ascii="TimesNewRomanPSMT" w:eastAsia="TimesNewRomanPSMT" w:hAnsi="TimesNewRomanPSMT"/>
          <w:color w:val="000000"/>
          <w:sz w:val="24"/>
        </w:rPr>
        <w:t>Kepada</w:t>
      </w:r>
      <w:proofErr w:type="spellEnd"/>
      <w:r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>
        <w:rPr>
          <w:rFonts w:ascii="TimesNewRomanPSMT" w:eastAsia="TimesNewRomanPSMT" w:hAnsi="TimesNewRomanPSMT"/>
          <w:color w:val="000000"/>
          <w:sz w:val="24"/>
        </w:rPr>
        <w:t>Yth</w:t>
      </w:r>
      <w:proofErr w:type="spellEnd"/>
      <w:r>
        <w:rPr>
          <w:rFonts w:ascii="TimesNewRomanPSMT" w:eastAsia="TimesNewRomanPSMT" w:hAnsi="TimesNewRomanPSMT"/>
          <w:color w:val="000000"/>
          <w:sz w:val="24"/>
        </w:rPr>
        <w:t xml:space="preserve">. </w:t>
      </w:r>
    </w:p>
    <w:p w14:paraId="78A32B56" w14:textId="77777777" w:rsidR="000C017F" w:rsidRDefault="003E466D">
      <w:pPr>
        <w:tabs>
          <w:tab w:val="left" w:pos="6030"/>
        </w:tabs>
        <w:autoSpaceDE w:val="0"/>
        <w:autoSpaceDN w:val="0"/>
        <w:spacing w:after="0" w:line="310" w:lineRule="exact"/>
        <w:ind w:left="5670" w:right="864"/>
      </w:pPr>
      <w:r>
        <w:rPr>
          <w:rFonts w:ascii="TimesNewRomanPS" w:eastAsia="TimesNewRomanPS" w:hAnsi="TimesNewRomanPS"/>
          <w:b/>
          <w:color w:val="000000"/>
        </w:rPr>
        <w:t xml:space="preserve">Manager Jimbaran Bistro </w:t>
      </w:r>
      <w:r>
        <w:br/>
      </w:r>
      <w:r>
        <w:rPr>
          <w:rFonts w:ascii="TimesNewRomanPSMT" w:eastAsia="TimesNewRomanPSMT" w:hAnsi="TimesNewRomanPSMT"/>
          <w:color w:val="000000"/>
          <w:sz w:val="24"/>
        </w:rPr>
        <w:t xml:space="preserve">Di – </w:t>
      </w:r>
      <w:r>
        <w:br/>
      </w:r>
      <w:r>
        <w:tab/>
      </w:r>
      <w:r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>
        <w:rPr>
          <w:rFonts w:ascii="TimesNewRomanPSMT" w:eastAsia="TimesNewRomanPSMT" w:hAnsi="TimesNewRomanPSMT"/>
          <w:color w:val="000000"/>
          <w:sz w:val="24"/>
        </w:rPr>
        <w:t>Tempat</w:t>
      </w:r>
      <w:proofErr w:type="spellEnd"/>
    </w:p>
    <w:p w14:paraId="26C27CE7" w14:textId="77777777" w:rsidR="000C017F" w:rsidRDefault="003E466D">
      <w:pPr>
        <w:autoSpaceDE w:val="0"/>
        <w:autoSpaceDN w:val="0"/>
        <w:spacing w:before="336" w:after="0" w:line="294" w:lineRule="exact"/>
        <w:ind w:left="100"/>
      </w:pPr>
      <w:proofErr w:type="spellStart"/>
      <w:r>
        <w:rPr>
          <w:rFonts w:ascii="TimesNewRomanPS" w:eastAsia="TimesNewRomanPS" w:hAnsi="TimesNewRomanPS"/>
          <w:i/>
          <w:color w:val="000000"/>
          <w:sz w:val="24"/>
        </w:rPr>
        <w:t>Assalamualaikum</w:t>
      </w:r>
      <w:proofErr w:type="spellEnd"/>
      <w:r>
        <w:rPr>
          <w:rFonts w:ascii="TimesNewRomanPS" w:eastAsia="TimesNewRomanPS" w:hAnsi="TimesNewRomanPS"/>
          <w:i/>
          <w:color w:val="000000"/>
          <w:sz w:val="24"/>
        </w:rPr>
        <w:t xml:space="preserve"> </w:t>
      </w:r>
      <w:proofErr w:type="spellStart"/>
      <w:r>
        <w:rPr>
          <w:rFonts w:ascii="TimesNewRomanPS" w:eastAsia="TimesNewRomanPS" w:hAnsi="TimesNewRomanPS"/>
          <w:i/>
          <w:color w:val="000000"/>
          <w:sz w:val="24"/>
        </w:rPr>
        <w:t>Warahmatullahi</w:t>
      </w:r>
      <w:proofErr w:type="spellEnd"/>
      <w:r>
        <w:rPr>
          <w:rFonts w:ascii="TimesNewRomanPS" w:eastAsia="TimesNewRomanPS" w:hAnsi="TimesNewRomanPS"/>
          <w:i/>
          <w:color w:val="000000"/>
          <w:sz w:val="24"/>
        </w:rPr>
        <w:t xml:space="preserve"> </w:t>
      </w:r>
      <w:proofErr w:type="spellStart"/>
      <w:r>
        <w:rPr>
          <w:rFonts w:ascii="TimesNewRomanPS" w:eastAsia="TimesNewRomanPS" w:hAnsi="TimesNewRomanPS"/>
          <w:i/>
          <w:color w:val="000000"/>
          <w:sz w:val="24"/>
        </w:rPr>
        <w:t>Wabarakatuh</w:t>
      </w:r>
      <w:proofErr w:type="spellEnd"/>
      <w:r>
        <w:rPr>
          <w:rFonts w:ascii="TimesNewRomanPS" w:eastAsia="TimesNewRomanPS" w:hAnsi="TimesNewRomanPS"/>
          <w:i/>
          <w:color w:val="000000"/>
          <w:sz w:val="24"/>
        </w:rPr>
        <w:t xml:space="preserve">. </w:t>
      </w:r>
    </w:p>
    <w:p w14:paraId="30D9C288" w14:textId="77777777" w:rsidR="00771A8E" w:rsidRDefault="003E466D" w:rsidP="00771A8E">
      <w:pPr>
        <w:tabs>
          <w:tab w:val="left" w:pos="568"/>
        </w:tabs>
        <w:autoSpaceDE w:val="0"/>
        <w:autoSpaceDN w:val="0"/>
        <w:spacing w:before="42" w:after="0" w:line="414" w:lineRule="exact"/>
        <w:ind w:left="102"/>
      </w:pPr>
      <w:r>
        <w:tab/>
      </w:r>
      <w:r w:rsidR="00771A8E">
        <w:rPr>
          <w:rFonts w:ascii="TimesNewRomanPSMT" w:eastAsia="TimesNewRomanPSMT" w:hAnsi="TimesNewRomanPSMT"/>
          <w:color w:val="000000"/>
          <w:sz w:val="24"/>
        </w:rPr>
        <w:t xml:space="preserve">Salam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silaturrahim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kami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sampaikan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teriring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do’a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semoga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rahmat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dan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ridho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Allah SWT.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senantiasa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menyertai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langkah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dan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aktivitas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 </w:t>
      </w:r>
      <w:proofErr w:type="spellStart"/>
      <w:r w:rsidR="00771A8E">
        <w:rPr>
          <w:rFonts w:ascii="TimesNewRomanPSMT" w:eastAsia="TimesNewRomanPSMT" w:hAnsi="TimesNewRomanPSMT"/>
          <w:color w:val="000000"/>
          <w:sz w:val="24"/>
        </w:rPr>
        <w:t>kita</w:t>
      </w:r>
      <w:proofErr w:type="spellEnd"/>
      <w:r w:rsidR="00771A8E">
        <w:rPr>
          <w:rFonts w:ascii="TimesNewRomanPSMT" w:eastAsia="TimesNewRomanPSMT" w:hAnsi="TimesNewRomanPSMT"/>
          <w:color w:val="000000"/>
          <w:sz w:val="24"/>
        </w:rPr>
        <w:t xml:space="preserve">. </w:t>
      </w:r>
    </w:p>
    <w:p w14:paraId="2217090E" w14:textId="4C71FA60" w:rsidR="00FF6B0F" w:rsidRDefault="000E6D50" w:rsidP="00771A8E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02"/>
      </w:pPr>
      <w:r>
        <w:rPr>
          <w:rFonts w:ascii="TimesNewRomanPSMT" w:eastAsia="TimesNewRomanPSMT" w:hAnsi="TimesNewRomanPSMT"/>
          <w:color w:val="000000"/>
        </w:rPr>
        <w:tab/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Selanjutnya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, kami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dari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Paguyuban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Potra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Potre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Budaya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Madura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akan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melaksanakan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r w:rsidR="00771A8E" w:rsidRPr="00A44653">
        <w:rPr>
          <w:rFonts w:ascii="TimesNewRomanPS" w:eastAsia="TimesNewRomanPS" w:hAnsi="TimesNewRomanPS"/>
          <w:b/>
          <w:color w:val="000000"/>
        </w:rPr>
        <w:t xml:space="preserve">“Grand Final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Pemilihan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Potra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Potre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Budaya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Madura 2024”</w:t>
      </w:r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dengan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tema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r w:rsidR="00771A8E" w:rsidRPr="00A44653">
        <w:rPr>
          <w:rFonts w:ascii="TimesNewRomanPS" w:eastAsia="TimesNewRomanPS" w:hAnsi="TimesNewRomanPS"/>
          <w:b/>
          <w:color w:val="000000"/>
        </w:rPr>
        <w:t>“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Rekontruksi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Gen Z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dalam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Membentengi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&amp;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Merawat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Kebudayaan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Lokal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 Yang </w:t>
      </w:r>
      <w:proofErr w:type="spellStart"/>
      <w:r w:rsidR="00771A8E" w:rsidRPr="00A44653">
        <w:rPr>
          <w:rFonts w:ascii="TimesNewRomanPS" w:eastAsia="TimesNewRomanPS" w:hAnsi="TimesNewRomanPS"/>
          <w:b/>
          <w:color w:val="000000"/>
        </w:rPr>
        <w:t>Hakiki</w:t>
      </w:r>
      <w:proofErr w:type="spellEnd"/>
      <w:r w:rsidR="00771A8E" w:rsidRPr="00A44653">
        <w:rPr>
          <w:rFonts w:ascii="TimesNewRomanPS" w:eastAsia="TimesNewRomanPS" w:hAnsi="TimesNewRomanPS"/>
          <w:b/>
          <w:color w:val="000000"/>
        </w:rPr>
        <w:t xml:space="preserve">”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maka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kami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bermaksud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mengadakan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kegiatan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Pra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karantina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yang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insyaallah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akan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dilaksanakan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gramStart"/>
      <w:r w:rsidR="00771A8E" w:rsidRPr="00A44653">
        <w:rPr>
          <w:rFonts w:ascii="TimesNewRomanPSMT" w:eastAsia="TimesNewRomanPSMT" w:hAnsi="TimesNewRomanPSMT"/>
          <w:color w:val="000000"/>
        </w:rPr>
        <w:t>pada :</w:t>
      </w:r>
      <w:proofErr w:type="gram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</w:p>
    <w:p w14:paraId="2F7895E7" w14:textId="2CE6B9EB" w:rsidR="00FF6B0F" w:rsidRDefault="00FF6B0F" w:rsidP="00771A8E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02"/>
      </w:pPr>
      <w:r>
        <w:tab/>
      </w:r>
      <w:r>
        <w:t xml:space="preserve">Hari </w:t>
      </w:r>
      <w:r>
        <w:tab/>
      </w:r>
      <w:r>
        <w:t xml:space="preserve">: </w:t>
      </w:r>
      <w:proofErr w:type="spellStart"/>
      <w:r>
        <w:t>J</w:t>
      </w:r>
      <w:r w:rsidRPr="00FF6B0F">
        <w:t>um</w:t>
      </w:r>
      <w:r>
        <w:t>’</w:t>
      </w:r>
      <w:r w:rsidRPr="00FF6B0F">
        <w:t>at</w:t>
      </w:r>
      <w:proofErr w:type="spellEnd"/>
      <w:r w:rsidRPr="00FF6B0F">
        <w:t xml:space="preserve"> - </w:t>
      </w:r>
      <w:proofErr w:type="spellStart"/>
      <w:r>
        <w:t>M</w:t>
      </w:r>
      <w:r w:rsidRPr="00FF6B0F">
        <w:t>inggu</w:t>
      </w:r>
      <w:proofErr w:type="spellEnd"/>
    </w:p>
    <w:p w14:paraId="6D62AFE1" w14:textId="6207486A" w:rsidR="00FF6B0F" w:rsidRDefault="00FF6B0F" w:rsidP="00771A8E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02"/>
      </w:pPr>
      <w:r>
        <w:tab/>
      </w:r>
      <w:proofErr w:type="spellStart"/>
      <w:r>
        <w:t>Tanggal</w:t>
      </w:r>
      <w:proofErr w:type="spellEnd"/>
      <w:r>
        <w:t xml:space="preserve"> </w:t>
      </w:r>
      <w:r>
        <w:tab/>
      </w:r>
      <w:r>
        <w:t xml:space="preserve">: </w:t>
      </w:r>
      <w:r w:rsidR="000E6D50" w:rsidRPr="000E6D50">
        <w:t>17-19</w:t>
      </w:r>
      <w:r w:rsidR="000E6D50">
        <w:t xml:space="preserve"> Mei 2024</w:t>
      </w:r>
    </w:p>
    <w:p w14:paraId="16EADA71" w14:textId="2124D6D5" w:rsidR="00FF6B0F" w:rsidRDefault="00FF6B0F" w:rsidP="000E6D50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708" w:hanging="1344"/>
      </w:pPr>
      <w:r>
        <w:tab/>
      </w:r>
      <w:proofErr w:type="spellStart"/>
      <w:r>
        <w:t>Tempat</w:t>
      </w:r>
      <w:proofErr w:type="spellEnd"/>
      <w:r>
        <w:t xml:space="preserve"> </w:t>
      </w:r>
      <w:r>
        <w:tab/>
      </w:r>
      <w:r>
        <w:t xml:space="preserve">: </w:t>
      </w:r>
      <w:r w:rsidR="000E6D50">
        <w:t>H</w:t>
      </w:r>
      <w:r w:rsidRPr="00FF6B0F">
        <w:t xml:space="preserve">otel </w:t>
      </w:r>
      <w:r w:rsidR="003E466D">
        <w:t>Asmi</w:t>
      </w:r>
      <w:r w:rsidRPr="00FF6B0F">
        <w:t xml:space="preserve"> (</w:t>
      </w:r>
      <w:proofErr w:type="spellStart"/>
      <w:r w:rsidRPr="00FF6B0F">
        <w:t>jika</w:t>
      </w:r>
      <w:proofErr w:type="spellEnd"/>
      <w:r w:rsidRPr="00FF6B0F">
        <w:t xml:space="preserve"> </w:t>
      </w:r>
      <w:proofErr w:type="spellStart"/>
      <w:r w:rsidRPr="00FF6B0F">
        <w:t>t</w:t>
      </w:r>
      <w:r w:rsidR="000E6D50">
        <w:t>i</w:t>
      </w:r>
      <w:r w:rsidRPr="00FF6B0F">
        <w:t>d</w:t>
      </w:r>
      <w:r w:rsidR="000E6D50">
        <w:t>a</w:t>
      </w:r>
      <w:r w:rsidRPr="00FF6B0F">
        <w:t>k</w:t>
      </w:r>
      <w:proofErr w:type="spellEnd"/>
      <w:r w:rsidRPr="00FF6B0F">
        <w:t xml:space="preserve"> </w:t>
      </w:r>
      <w:proofErr w:type="spellStart"/>
      <w:r w:rsidRPr="00FF6B0F">
        <w:t>ada</w:t>
      </w:r>
      <w:proofErr w:type="spellEnd"/>
      <w:r w:rsidRPr="00FF6B0F">
        <w:t xml:space="preserve"> </w:t>
      </w:r>
      <w:proofErr w:type="spellStart"/>
      <w:r w:rsidRPr="00FF6B0F">
        <w:t>perubahan</w:t>
      </w:r>
      <w:proofErr w:type="spellEnd"/>
      <w:r w:rsidRPr="00FF6B0F">
        <w:t>) &amp;</w:t>
      </w:r>
      <w:r w:rsidR="000E6D50">
        <w:t xml:space="preserve"> </w:t>
      </w:r>
      <w:r>
        <w:t xml:space="preserve">Aula </w:t>
      </w:r>
      <w:proofErr w:type="spellStart"/>
      <w:r>
        <w:t>Pesantren</w:t>
      </w:r>
      <w:proofErr w:type="spellEnd"/>
      <w:r>
        <w:t xml:space="preserve"> G. </w:t>
      </w:r>
      <w:proofErr w:type="spellStart"/>
      <w:r>
        <w:t>Campaka</w:t>
      </w:r>
      <w:proofErr w:type="spellEnd"/>
      <w:r>
        <w:t xml:space="preserve"> Lt. 3 </w:t>
      </w:r>
      <w:r w:rsidR="000E6D50">
        <w:t xml:space="preserve">    </w:t>
      </w:r>
      <w:proofErr w:type="spellStart"/>
      <w:r>
        <w:t>Uniba</w:t>
      </w:r>
      <w:proofErr w:type="spellEnd"/>
      <w:r>
        <w:t xml:space="preserve"> Madura</w:t>
      </w:r>
    </w:p>
    <w:p w14:paraId="4DAC71D0" w14:textId="77777777" w:rsidR="00FF6B0F" w:rsidRDefault="00771A8E" w:rsidP="00FF6B0F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440" w:hanging="1338"/>
        <w:rPr>
          <w:rFonts w:ascii="TimesNewRomanPSMT" w:eastAsia="TimesNewRomanPSMT" w:hAnsi="TimesNewRomanPSMT"/>
          <w:color w:val="000000"/>
        </w:rPr>
      </w:pPr>
      <w:proofErr w:type="spellStart"/>
      <w:r w:rsidRPr="00A44653">
        <w:rPr>
          <w:rFonts w:ascii="TimesNewRomanPSMT" w:eastAsia="TimesNewRomanPSMT" w:hAnsi="TimesNewRomanPSMT"/>
          <w:color w:val="000000"/>
        </w:rPr>
        <w:t>Sehubungan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dengan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kegiatan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tersebut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maka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kami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atas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nama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Panitia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Pemilihan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Potra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Potre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Budaya</w:t>
      </w:r>
      <w:proofErr w:type="spellEnd"/>
      <w:r w:rsidR="00FF6B0F">
        <w:rPr>
          <w:rFonts w:ascii="TimesNewRomanPSMT" w:eastAsia="TimesNewRomanPSMT" w:hAnsi="TimesNewRomanPSMT"/>
          <w:color w:val="000000"/>
        </w:rPr>
        <w:t xml:space="preserve"> </w:t>
      </w:r>
    </w:p>
    <w:p w14:paraId="5D3A9E00" w14:textId="77777777" w:rsidR="00FF6B0F" w:rsidRDefault="00771A8E" w:rsidP="00FF6B0F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440" w:hanging="1338"/>
        <w:rPr>
          <w:rFonts w:ascii="TimesNewRomanPS" w:eastAsia="TimesNewRomanPS" w:hAnsi="TimesNewRomanPS"/>
          <w:b/>
          <w:color w:val="000000"/>
        </w:rPr>
      </w:pPr>
      <w:r w:rsidRPr="00A44653">
        <w:rPr>
          <w:rFonts w:ascii="TimesNewRomanPSMT" w:eastAsia="TimesNewRomanPSMT" w:hAnsi="TimesNewRomanPSMT"/>
          <w:color w:val="000000"/>
        </w:rPr>
        <w:t xml:space="preserve">Madura 2024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memberikan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Surat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Permohonan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Dispensasi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kepada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r w:rsidRPr="00A44653">
        <w:rPr>
          <w:rFonts w:ascii="TimesNewRomanPS" w:eastAsia="TimesNewRomanPS" w:hAnsi="TimesNewRomanPS"/>
          <w:b/>
          <w:color w:val="000000"/>
        </w:rPr>
        <w:t>“AYESHA DEWI HERDIAN</w:t>
      </w:r>
      <w:r w:rsidR="00FF6B0F">
        <w:rPr>
          <w:rFonts w:ascii="TimesNewRomanPS" w:eastAsia="TimesNewRomanPS" w:hAnsi="TimesNewRomanPS"/>
          <w:b/>
          <w:color w:val="000000"/>
        </w:rPr>
        <w:t xml:space="preserve"> </w:t>
      </w:r>
    </w:p>
    <w:p w14:paraId="57678658" w14:textId="77777777" w:rsidR="00FF6B0F" w:rsidRDefault="00771A8E" w:rsidP="00FF6B0F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440" w:hanging="1338"/>
        <w:rPr>
          <w:rFonts w:ascii="TimesNewRomanPS" w:eastAsia="TimesNewRomanPS" w:hAnsi="TimesNewRomanPS"/>
          <w:b/>
          <w:color w:val="000000"/>
        </w:rPr>
      </w:pPr>
      <w:r w:rsidRPr="00A44653">
        <w:rPr>
          <w:rFonts w:ascii="TimesNewRomanPS" w:eastAsia="TimesNewRomanPS" w:hAnsi="TimesNewRomanPS"/>
          <w:b/>
          <w:color w:val="000000"/>
        </w:rPr>
        <w:t xml:space="preserve">Posisi Cook” </w:t>
      </w:r>
    </w:p>
    <w:p w14:paraId="2AB5565B" w14:textId="4FFA1838" w:rsidR="00D02768" w:rsidRDefault="00FF6B0F" w:rsidP="00D02768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440" w:hanging="1338"/>
        <w:rPr>
          <w:rFonts w:ascii="TimesNewRomanPSMT" w:eastAsia="TimesNewRomanPSMT" w:hAnsi="TimesNewRomanPSMT"/>
          <w:color w:val="000000"/>
        </w:rPr>
      </w:pPr>
      <w:r>
        <w:rPr>
          <w:rFonts w:ascii="TimesNewRomanPS" w:eastAsia="TimesNewRomanPS" w:hAnsi="TimesNewRomanPS"/>
          <w:b/>
          <w:color w:val="000000"/>
        </w:rPr>
        <w:tab/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Demikian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surat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Permohonan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Dispensasi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Karantina</w:t>
      </w:r>
      <w:proofErr w:type="spellEnd"/>
      <w:r w:rsidR="00D02768" w:rsidRPr="00D02768">
        <w:t xml:space="preserve"> </w:t>
      </w:r>
      <w:r w:rsidR="00D02768" w:rsidRPr="00D02768">
        <w:rPr>
          <w:rFonts w:ascii="TimesNewRomanPSMT" w:eastAsia="TimesNewRomanPSMT" w:hAnsi="TimesNewRomanPSMT"/>
          <w:color w:val="000000"/>
        </w:rPr>
        <w:t xml:space="preserve">&amp; </w:t>
      </w:r>
      <w:r w:rsidR="00D02768">
        <w:rPr>
          <w:rFonts w:ascii="TimesNewRomanPSMT" w:eastAsia="TimesNewRomanPSMT" w:hAnsi="TimesNewRomanPSMT"/>
          <w:color w:val="000000"/>
        </w:rPr>
        <w:t>GF</w:t>
      </w:r>
      <w:r w:rsidR="00D02768" w:rsidRPr="00D02768">
        <w:rPr>
          <w:rFonts w:ascii="TimesNewRomanPSMT" w:eastAsia="TimesNewRomanPSMT" w:hAnsi="TimesNewRomanPSMT"/>
          <w:color w:val="000000"/>
        </w:rPr>
        <w:t xml:space="preserve"> </w:t>
      </w:r>
      <w:r w:rsidR="00D02768">
        <w:rPr>
          <w:rFonts w:ascii="TimesNewRomanPSMT" w:eastAsia="TimesNewRomanPSMT" w:hAnsi="TimesNewRomanPSMT"/>
          <w:color w:val="000000"/>
        </w:rPr>
        <w:t xml:space="preserve">PPBM </w:t>
      </w:r>
      <w:proofErr w:type="spellStart"/>
      <w:r w:rsidR="00D02768" w:rsidRPr="00D02768">
        <w:rPr>
          <w:rFonts w:ascii="TimesNewRomanPSMT" w:eastAsia="TimesNewRomanPSMT" w:hAnsi="TimesNewRomanPSMT"/>
          <w:color w:val="000000"/>
        </w:rPr>
        <w:t>ini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,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semoga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berkenan</w:t>
      </w:r>
      <w:proofErr w:type="spellEnd"/>
      <w:r w:rsidR="00771A8E"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="00771A8E" w:rsidRPr="00A44653">
        <w:rPr>
          <w:rFonts w:ascii="TimesNewRomanPSMT" w:eastAsia="TimesNewRomanPSMT" w:hAnsi="TimesNewRomanPSMT"/>
          <w:color w:val="000000"/>
        </w:rPr>
        <w:t>menerima</w:t>
      </w:r>
      <w:proofErr w:type="spellEnd"/>
      <w:r w:rsidR="00D02768">
        <w:rPr>
          <w:rFonts w:ascii="TimesNewRomanPSMT" w:eastAsia="TimesNewRomanPSMT" w:hAnsi="TimesNewRomanPSMT"/>
          <w:color w:val="000000"/>
        </w:rPr>
        <w:t xml:space="preserve"> </w:t>
      </w:r>
    </w:p>
    <w:p w14:paraId="1D5A2394" w14:textId="77777777" w:rsidR="00D02768" w:rsidRDefault="00771A8E" w:rsidP="00D02768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440" w:hanging="1338"/>
        <w:rPr>
          <w:rFonts w:ascii="TimesNewRomanPS" w:eastAsia="TimesNewRomanPS" w:hAnsi="TimesNewRomanPS"/>
          <w:i/>
          <w:color w:val="000000"/>
        </w:rPr>
      </w:pPr>
      <w:r w:rsidRPr="00A44653">
        <w:rPr>
          <w:rFonts w:ascii="TimesNewRomanPSMT" w:eastAsia="TimesNewRomanPSMT" w:hAnsi="TimesNewRomanPSMT"/>
          <w:color w:val="000000"/>
        </w:rPr>
        <w:t>dan</w:t>
      </w:r>
      <w:r w:rsidR="00FF6B0F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mengizinkan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berlangsungnya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acara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ini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. Atas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bantuan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dan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kerja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samanya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, kami </w:t>
      </w:r>
      <w:proofErr w:type="spellStart"/>
      <w:r w:rsidRPr="00A44653">
        <w:rPr>
          <w:rFonts w:ascii="TimesNewRomanPSMT" w:eastAsia="TimesNewRomanPSMT" w:hAnsi="TimesNewRomanPSMT"/>
          <w:color w:val="000000"/>
        </w:rPr>
        <w:t>sampaikan</w:t>
      </w:r>
      <w:proofErr w:type="spellEnd"/>
      <w:r w:rsidRPr="00A44653">
        <w:rPr>
          <w:rFonts w:ascii="TimesNewRomanPSMT" w:eastAsia="TimesNewRomanPSMT" w:hAnsi="TimesNewRomanPSMT"/>
          <w:color w:val="000000"/>
        </w:rPr>
        <w:t xml:space="preserve"> </w:t>
      </w:r>
      <w:r w:rsidRPr="00A44653">
        <w:rPr>
          <w:rFonts w:ascii="TimesNewRomanPS" w:eastAsia="TimesNewRomanPS" w:hAnsi="TimesNewRomanPS"/>
          <w:i/>
          <w:color w:val="000000"/>
        </w:rPr>
        <w:t>Mator</w:t>
      </w:r>
      <w:r w:rsidR="00D02768">
        <w:rPr>
          <w:rFonts w:ascii="TimesNewRomanPS" w:eastAsia="TimesNewRomanPS" w:hAnsi="TimesNewRomanPS"/>
          <w:i/>
          <w:color w:val="000000"/>
        </w:rPr>
        <w:t xml:space="preserve"> </w:t>
      </w:r>
    </w:p>
    <w:p w14:paraId="2D08A4FD" w14:textId="2BDECC8E" w:rsidR="00771A8E" w:rsidRPr="00D02768" w:rsidRDefault="00771A8E" w:rsidP="00D02768">
      <w:pPr>
        <w:tabs>
          <w:tab w:val="left" w:pos="568"/>
          <w:tab w:val="left" w:pos="1702"/>
        </w:tabs>
        <w:autoSpaceDE w:val="0"/>
        <w:autoSpaceDN w:val="0"/>
        <w:spacing w:before="48" w:after="0" w:line="396" w:lineRule="exact"/>
        <w:ind w:left="1440" w:hanging="1338"/>
        <w:rPr>
          <w:rFonts w:ascii="TimesNewRomanPS" w:eastAsia="TimesNewRomanPS" w:hAnsi="TimesNewRomanPS"/>
          <w:i/>
          <w:color w:val="000000"/>
        </w:rPr>
      </w:pPr>
      <w:proofErr w:type="spellStart"/>
      <w:r w:rsidRPr="00A44653">
        <w:rPr>
          <w:rFonts w:ascii="TimesNewRomanPS" w:eastAsia="TimesNewRomanPS" w:hAnsi="TimesNewRomanPS"/>
          <w:i/>
          <w:color w:val="000000"/>
        </w:rPr>
        <w:t>Sakalangkong</w:t>
      </w:r>
      <w:proofErr w:type="spellEnd"/>
      <w:r w:rsidRPr="00A44653">
        <w:rPr>
          <w:rFonts w:ascii="TimesNewRomanPS" w:eastAsia="TimesNewRomanPS" w:hAnsi="TimesNewRomanPS"/>
          <w:i/>
          <w:color w:val="000000"/>
        </w:rPr>
        <w:t>.</w:t>
      </w:r>
    </w:p>
    <w:p w14:paraId="0E3E6ABC" w14:textId="4255905B" w:rsidR="00771A8E" w:rsidRDefault="00771A8E" w:rsidP="00771A8E">
      <w:pPr>
        <w:tabs>
          <w:tab w:val="left" w:pos="568"/>
        </w:tabs>
        <w:autoSpaceDE w:val="0"/>
        <w:autoSpaceDN w:val="0"/>
        <w:spacing w:before="42" w:after="0" w:line="414" w:lineRule="exact"/>
        <w:ind w:left="102"/>
      </w:pPr>
      <w:proofErr w:type="spellStart"/>
      <w:r>
        <w:rPr>
          <w:rFonts w:ascii="TimesNewRomanPS" w:eastAsia="TimesNewRomanPS" w:hAnsi="TimesNewRomanPS"/>
          <w:i/>
          <w:color w:val="000000"/>
        </w:rPr>
        <w:t>Wassalamualaikum</w:t>
      </w:r>
      <w:proofErr w:type="spellEnd"/>
      <w:r>
        <w:rPr>
          <w:rFonts w:ascii="TimesNewRomanPS" w:eastAsia="TimesNewRomanPS" w:hAnsi="TimesNewRomanPS"/>
          <w:i/>
          <w:color w:val="000000"/>
        </w:rPr>
        <w:t xml:space="preserve"> </w:t>
      </w:r>
      <w:proofErr w:type="spellStart"/>
      <w:r>
        <w:rPr>
          <w:rFonts w:ascii="TimesNewRomanPS" w:eastAsia="TimesNewRomanPS" w:hAnsi="TimesNewRomanPS"/>
          <w:i/>
          <w:color w:val="000000"/>
        </w:rPr>
        <w:t>Warahmatullahi</w:t>
      </w:r>
      <w:proofErr w:type="spellEnd"/>
      <w:r>
        <w:rPr>
          <w:rFonts w:ascii="TimesNewRomanPS" w:eastAsia="TimesNewRomanPS" w:hAnsi="TimesNewRomanPS"/>
          <w:i/>
          <w:color w:val="000000"/>
        </w:rPr>
        <w:t xml:space="preserve"> </w:t>
      </w:r>
      <w:proofErr w:type="spellStart"/>
      <w:r>
        <w:rPr>
          <w:rFonts w:ascii="TimesNewRomanPS" w:eastAsia="TimesNewRomanPS" w:hAnsi="TimesNewRomanPS"/>
          <w:i/>
          <w:color w:val="000000"/>
        </w:rPr>
        <w:t>Wabarakatuh</w:t>
      </w:r>
      <w:proofErr w:type="spellEnd"/>
      <w:r>
        <w:rPr>
          <w:rFonts w:ascii="TimesNewRomanPS" w:eastAsia="TimesNewRomanPS" w:hAnsi="TimesNewRomanPS"/>
          <w:i/>
          <w:color w:val="000000"/>
        </w:rPr>
        <w:t xml:space="preserve">. </w:t>
      </w:r>
    </w:p>
    <w:p w14:paraId="641012B6" w14:textId="39EA8AF0" w:rsidR="000C017F" w:rsidRDefault="003E466D">
      <w:pPr>
        <w:tabs>
          <w:tab w:val="left" w:pos="6972"/>
        </w:tabs>
        <w:autoSpaceDE w:val="0"/>
        <w:autoSpaceDN w:val="0"/>
        <w:spacing w:after="1344" w:line="422" w:lineRule="exact"/>
        <w:ind w:left="102"/>
      </w:pPr>
      <w:r>
        <w:tab/>
      </w:r>
      <w:proofErr w:type="spellStart"/>
      <w:r>
        <w:rPr>
          <w:rFonts w:ascii="TimesNewRomanPSMT" w:eastAsia="TimesNewRomanPSMT" w:hAnsi="TimesNewRomanPSMT"/>
          <w:color w:val="000000"/>
        </w:rPr>
        <w:t>Sumenep</w:t>
      </w:r>
      <w:proofErr w:type="spellEnd"/>
      <w:r>
        <w:rPr>
          <w:rFonts w:ascii="TimesNewRomanPSMT" w:eastAsia="TimesNewRomanPSMT" w:hAnsi="TimesNewRomanPSMT"/>
          <w:color w:val="000000"/>
        </w:rPr>
        <w:t xml:space="preserve">, 11 Mei </w:t>
      </w:r>
      <w:r>
        <w:rPr>
          <w:rFonts w:ascii="TimesNewRomanPSMT" w:eastAsia="TimesNewRomanPSMT" w:hAnsi="TimesNewRomanPSMT"/>
          <w:color w:val="000000"/>
        </w:rPr>
        <w:t xml:space="preserve">2024 </w:t>
      </w:r>
    </w:p>
    <w:p w14:paraId="57AABAAA" w14:textId="77777777" w:rsidR="000C017F" w:rsidRDefault="000C017F">
      <w:pPr>
        <w:sectPr w:rsidR="000C017F">
          <w:pgSz w:w="11906" w:h="16838"/>
          <w:pgMar w:top="354" w:right="1364" w:bottom="932" w:left="1440" w:header="720" w:footer="720" w:gutter="0"/>
          <w:cols w:space="720"/>
          <w:docGrid w:linePitch="360"/>
        </w:sectPr>
      </w:pPr>
    </w:p>
    <w:p w14:paraId="4BC7F0D6" w14:textId="77777777" w:rsidR="000C017F" w:rsidRDefault="003E466D">
      <w:pPr>
        <w:autoSpaceDE w:val="0"/>
        <w:autoSpaceDN w:val="0"/>
        <w:spacing w:before="64" w:after="0" w:line="240" w:lineRule="exact"/>
        <w:ind w:right="1440"/>
        <w:jc w:val="center"/>
      </w:pPr>
      <w:r>
        <w:rPr>
          <w:rFonts w:ascii="TimesNewRomanPS" w:eastAsia="TimesNewRomanPS" w:hAnsi="TimesNewRomanPS"/>
          <w:b/>
          <w:color w:val="000000"/>
          <w:u w:val="single"/>
        </w:rPr>
        <w:t>Potra Wakil</w:t>
      </w:r>
      <w:r>
        <w:br/>
      </w:r>
      <w:r>
        <w:rPr>
          <w:rFonts w:ascii="TimesNewRomanPSMT" w:eastAsia="TimesNewRomanPSMT" w:hAnsi="TimesNewRomanPSMT"/>
          <w:color w:val="000000"/>
        </w:rPr>
        <w:t>Pembin</w:t>
      </w:r>
      <w:r>
        <w:rPr>
          <w:rFonts w:ascii="TimesNewRomanPSMT" w:eastAsia="TimesNewRomanPSMT" w:hAnsi="TimesNewRomanPSMT"/>
          <w:color w:val="000000"/>
          <w:u w:val="single"/>
        </w:rPr>
        <w:t>a Paguyuban</w:t>
      </w:r>
      <w:r>
        <w:rPr>
          <w:rFonts w:ascii="TimesNewRomanPSMT" w:eastAsia="TimesNewRomanPSMT" w:hAnsi="TimesNewRomanPSMT"/>
          <w:color w:val="000000"/>
        </w:rPr>
        <w:t xml:space="preserve"> PPBM </w:t>
      </w:r>
    </w:p>
    <w:p w14:paraId="506F1CDB" w14:textId="77777777" w:rsidR="000C017F" w:rsidRDefault="000C017F">
      <w:pPr>
        <w:sectPr w:rsidR="000C017F">
          <w:type w:val="continuous"/>
          <w:pgSz w:w="11906" w:h="16838"/>
          <w:pgMar w:top="354" w:right="1364" w:bottom="932" w:left="1440" w:header="720" w:footer="720" w:gutter="0"/>
          <w:cols w:num="2" w:space="720" w:equalWidth="0">
            <w:col w:w="4136" w:space="0"/>
            <w:col w:w="4966" w:space="0"/>
          </w:cols>
          <w:docGrid w:linePitch="360"/>
        </w:sectPr>
      </w:pPr>
    </w:p>
    <w:p w14:paraId="51B2D29A" w14:textId="77777777" w:rsidR="000C017F" w:rsidRDefault="003E466D">
      <w:pPr>
        <w:autoSpaceDE w:val="0"/>
        <w:autoSpaceDN w:val="0"/>
        <w:spacing w:before="64" w:after="0" w:line="240" w:lineRule="exact"/>
        <w:ind w:left="1440"/>
        <w:jc w:val="center"/>
      </w:pPr>
      <w:r>
        <w:rPr>
          <w:rFonts w:ascii="TimesNewRomanPS" w:eastAsia="TimesNewRomanPS" w:hAnsi="TimesNewRomanPS"/>
          <w:b/>
          <w:color w:val="000000"/>
          <w:u w:val="single"/>
        </w:rPr>
        <w:t>Potra Iskil</w:t>
      </w:r>
      <w:r>
        <w:br/>
      </w:r>
      <w:r>
        <w:rPr>
          <w:rFonts w:ascii="TimesNewRomanPSMT" w:eastAsia="TimesNewRomanPSMT" w:hAnsi="TimesNewRomanPSMT"/>
          <w:color w:val="000000"/>
        </w:rPr>
        <w:t>Ketua Pelaks</w:t>
      </w:r>
      <w:r>
        <w:rPr>
          <w:rFonts w:ascii="TimesNewRomanPSMT" w:eastAsia="TimesNewRomanPSMT" w:hAnsi="TimesNewRomanPSMT"/>
          <w:color w:val="000000"/>
          <w:u w:val="single"/>
        </w:rPr>
        <w:t>ana Pemili</w:t>
      </w:r>
      <w:r>
        <w:rPr>
          <w:rFonts w:ascii="TimesNewRomanPSMT" w:eastAsia="TimesNewRomanPSMT" w:hAnsi="TimesNewRomanPSMT"/>
          <w:color w:val="000000"/>
        </w:rPr>
        <w:t xml:space="preserve">han PPBM 24 </w:t>
      </w:r>
    </w:p>
    <w:sectPr w:rsidR="000C017F" w:rsidSect="00034616">
      <w:type w:val="nextColumn"/>
      <w:pgSz w:w="11906" w:h="16838"/>
      <w:pgMar w:top="354" w:right="1364" w:bottom="932" w:left="1440" w:header="720" w:footer="720" w:gutter="0"/>
      <w:cols w:num="2" w:space="720" w:equalWidth="0">
        <w:col w:w="4136" w:space="0"/>
        <w:col w:w="49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034FFD"/>
    <w:multiLevelType w:val="hybridMultilevel"/>
    <w:tmpl w:val="E15E539A"/>
    <w:lvl w:ilvl="0" w:tplc="3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740"/>
    <w:rsid w:val="000C017F"/>
    <w:rsid w:val="000E6D50"/>
    <w:rsid w:val="0015074B"/>
    <w:rsid w:val="00281389"/>
    <w:rsid w:val="0029639D"/>
    <w:rsid w:val="00326F90"/>
    <w:rsid w:val="003E466D"/>
    <w:rsid w:val="00771A8E"/>
    <w:rsid w:val="00A44653"/>
    <w:rsid w:val="00AA1D8D"/>
    <w:rsid w:val="00B47730"/>
    <w:rsid w:val="00C114FE"/>
    <w:rsid w:val="00CB0664"/>
    <w:rsid w:val="00D02768"/>
    <w:rsid w:val="00FC693F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ED883"/>
  <w14:defaultImageDpi w14:val="300"/>
  <w15:docId w15:val="{03FF6C9A-B912-4675-9645-B2DAA783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6285730932623</cp:lastModifiedBy>
  <cp:revision>3</cp:revision>
  <cp:lastPrinted>2024-05-15T11:53:00Z</cp:lastPrinted>
  <dcterms:created xsi:type="dcterms:W3CDTF">2013-12-23T23:15:00Z</dcterms:created>
  <dcterms:modified xsi:type="dcterms:W3CDTF">2024-05-15T11:53:00Z</dcterms:modified>
  <cp:category/>
</cp:coreProperties>
</file>